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w:t>
      </w:r>
    </w:p>
    <w:p>
      <w:r>
        <w:t>questionTypequestionanswerType</w:t>
      </w:r>
    </w:p>
    <w:p>
      <w:pPr>
        <w:pStyle w:val="Heading3"/>
      </w:pPr>
      <w:r>
        <w:t>2</w:t>
      </w:r>
    </w:p>
    <w:p>
      <w:r>
        <w:t>questionTypequestionanswerType</w:t>
      </w:r>
    </w:p>
    <w:p>
      <w:pPr>
        <w:pStyle w:val="Heading3"/>
      </w:pPr>
      <w:r>
        <w:t>3</w:t>
      </w:r>
    </w:p>
    <w:p>
      <w:r>
        <w:t>questionTypequestionanswerType</w:t>
      </w:r>
    </w:p>
    <w:p>
      <w:pPr>
        <w:pStyle w:val="Heading3"/>
      </w:pPr>
      <w:r>
        <w:t>4</w:t>
      </w:r>
    </w:p>
    <w:p>
      <w:r>
        <w:t>questionTypequestionanswerType</w:t>
      </w:r>
    </w:p>
    <w:p>
      <w:pPr>
        <w:pStyle w:val="Heading3"/>
      </w:pPr>
      <w:r>
        <w:t>5</w:t>
      </w:r>
    </w:p>
    <w:p>
      <w:r>
        <w:t>questionTypequestionanswerType</w:t>
      </w:r>
    </w:p>
    <w:p>
      <w:pPr>
        <w:pStyle w:val="Heading3"/>
      </w:pPr>
      <w:r>
        <w:t>6</w:t>
      </w:r>
    </w:p>
    <w:p>
      <w:r>
        <w:t>questionTypequestionoptionsanswer</w:t>
      </w:r>
    </w:p>
    <w:p>
      <w:pPr>
        <w:pStyle w:val="Heading3"/>
      </w:pPr>
      <w:r>
        <w:t>7</w:t>
      </w:r>
    </w:p>
    <w:p>
      <w:r>
        <w:t>questionTypequestionoptionsanswer</w:t>
      </w:r>
    </w:p>
    <w:p>
      <w:pPr>
        <w:pStyle w:val="Heading3"/>
      </w:pPr>
      <w:r>
        <w:t>8</w:t>
      </w:r>
    </w:p>
    <w:p>
      <w:r>
        <w:t>questionTypequestionoptionsanswer</w:t>
      </w:r>
    </w:p>
    <w:p>
      <w:pPr>
        <w:pStyle w:val="Heading3"/>
      </w:pPr>
      <w:r>
        <w:t>9</w:t>
      </w:r>
    </w:p>
    <w:p>
      <w:r>
        <w:t>questionTypequestionanswerType</w:t>
      </w:r>
    </w:p>
    <w:p>
      <w:pPr>
        <w:pStyle w:val="Heading3"/>
      </w:pPr>
      <w:r>
        <w:t>10</w:t>
      </w:r>
    </w:p>
    <w:p>
      <w:r>
        <w:t>questionTypequestionanswerType</w:t>
      </w:r>
    </w:p>
    <w:p>
      <w:pPr>
        <w:pStyle w:val="Heading3"/>
      </w:pPr>
      <w:r>
        <w:t>11</w:t>
      </w:r>
    </w:p>
    <w:p>
      <w:r>
        <w:t>questionTypequestionanswerType</w:t>
      </w:r>
    </w:p>
    <w:p>
      <w:pPr>
        <w:pStyle w:val="Heading3"/>
      </w:pPr>
      <w:r>
        <w:t>12</w:t>
      </w:r>
    </w:p>
    <w:p>
      <w:r>
        <w:t>questionTypequestionanswerType</w:t>
      </w:r>
    </w:p>
    <w:p>
      <w:pPr>
        <w:pStyle w:val="Heading1"/>
      </w:pPr>
      <w:r>
        <w:t>Heading 1</w:t>
      </w:r>
    </w:p>
    <w:tbl>
      <w:tblPr>
        <w:tblW w:type="auto" w:w="0"/>
        <w:tblLook w:firstColumn="1" w:firstRow="1" w:lastColumn="0" w:lastRow="0" w:noHBand="0" w:noVBand="1" w:val="04A0"/>
      </w:tblPr>
      <w:tblGrid>
        <w:gridCol w:w="4320"/>
        <w:gridCol w:w="4320"/>
      </w:tblGrid>
      <w:tr>
        <w:tc>
          <w:tcPr>
            <w:tcW w:type="dxa" w:w="4320"/>
          </w:tcPr>
          <w:p>
            <w:r>
              <w:t>Row 1, Cell 1</w:t>
            </w:r>
          </w:p>
        </w:tc>
        <w:tc>
          <w:tcPr>
            <w:tcW w:type="dxa" w:w="4320"/>
          </w:tcPr>
          <w:p>
            <w:r>
              <w:t>Row 1, Cell 2</w:t>
            </w:r>
          </w:p>
        </w:tc>
      </w:tr>
      <w:tr>
        <w:tc>
          <w:tcPr>
            <w:tcW w:type="dxa" w:w="4320"/>
          </w:tcPr>
          <w:p/>
        </w:tc>
        <w:tc>
          <w:tcPr>
            <w:tcW w:type="dxa" w:w="4320"/>
          </w:tcPr>
          <w:p/>
        </w:tc>
      </w:tr>
    </w:tbl>
    <w:p>
      <w:pPr>
        <w:pStyle w:val="Heading2"/>
      </w:pPr>
      <w:r>
        <w:t>Question 1</w:t>
      </w:r>
    </w:p>
    <w:p>
      <w:r>
        <w:t>questionType: TRUE-FALSE</w:t>
      </w:r>
    </w:p>
    <w:p>
      <w:r>
        <w:t>question: LLMs are designed to understand and generate text like humans.</w:t>
      </w:r>
    </w:p>
    <w:p>
      <w:r>
        <w:t>answerType: TRUE</w:t>
      </w:r>
    </w:p>
    <w:p/>
    <w:p>
      <w:pPr>
        <w:pStyle w:val="Heading2"/>
      </w:pPr>
      <w:r>
        <w:t>Question 2</w:t>
      </w:r>
    </w:p>
    <w:p>
      <w:r>
        <w:t>questionType: TRUE-FALSE</w:t>
      </w:r>
    </w:p>
    <w:p>
      <w:r>
        <w:t>question: LLMs are particularly suitable for building and training domain-specific models for individual use cases.</w:t>
      </w:r>
    </w:p>
    <w:p>
      <w:r>
        <w:t>answerType: FALSE</w:t>
      </w:r>
    </w:p>
    <w:p/>
    <w:p>
      <w:pPr>
        <w:pStyle w:val="Heading2"/>
      </w:pPr>
      <w:r>
        <w:t>Question 3</w:t>
      </w:r>
    </w:p>
    <w:p>
      <w:r>
        <w:t>questionType: TRUE-FALSE</w:t>
      </w:r>
    </w:p>
    <w:p>
      <w:r>
        <w:t>question: LLMs represent a significant breakthrough in NLP and artificial intelligence.</w:t>
      </w:r>
    </w:p>
    <w:p>
      <w:r>
        <w:t>answerType: TRUE</w:t>
      </w:r>
    </w:p>
    <w:p/>
    <w:p>
      <w:pPr>
        <w:pStyle w:val="Heading2"/>
      </w:pPr>
      <w:r>
        <w:t>Question 4</w:t>
      </w:r>
    </w:p>
    <w:p>
      <w:r>
        <w:t>questionType: TRUE-FALSE</w:t>
      </w:r>
    </w:p>
    <w:p>
      <w:r>
        <w:t>question: LLMs have a limited range of applications, mainly focused on chatbots.</w:t>
      </w:r>
    </w:p>
    <w:p>
      <w:r>
        <w:t>answerType: FALSE</w:t>
      </w:r>
    </w:p>
    <w:p/>
    <w:p>
      <w:pPr>
        <w:pStyle w:val="Heading2"/>
      </w:pPr>
      <w:r>
        <w:t>Question 5</w:t>
      </w:r>
    </w:p>
    <w:p>
      <w:r>
        <w:t>questionType: TRUE-FALSE</w:t>
      </w:r>
    </w:p>
    <w:p>
      <w:r>
        <w:t>question: LLMs can be utilized for content generation, research assistance, and language translation among other tasks.</w:t>
      </w:r>
    </w:p>
    <w:p>
      <w:r>
        <w:t>answerType: TRUE</w:t>
      </w:r>
    </w:p>
    <w:p/>
    <w:p>
      <w:pPr>
        <w:pStyle w:val="Heading2"/>
      </w:pPr>
      <w:r>
        <w:t>Question 6</w:t>
      </w:r>
    </w:p>
    <w:p>
      <w:r>
        <w:t>questionType: MCQ</w:t>
      </w:r>
    </w:p>
    <w:p>
      <w:r>
        <w:t>question: Which company recently launched the Granite model series on watsonx.ai?</w:t>
      </w:r>
    </w:p>
    <w:p>
      <w:r>
        <w:t>options:</w:t>
      </w:r>
    </w:p>
    <w:p>
      <w:pPr>
        <w:pStyle w:val="ListBullet"/>
      </w:pPr>
      <w:r>
        <w:t>A. Open AI</w:t>
      </w:r>
    </w:p>
    <w:p>
      <w:pPr>
        <w:pStyle w:val="ListBullet"/>
      </w:pPr>
      <w:r>
        <w:t>B. Google</w:t>
      </w:r>
    </w:p>
    <w:p>
      <w:pPr>
        <w:pStyle w:val="ListBullet"/>
      </w:pPr>
      <w:r>
        <w:t>C. IBM</w:t>
      </w:r>
    </w:p>
    <w:p>
      <w:pPr>
        <w:pStyle w:val="ListBullet"/>
      </w:pPr>
      <w:r>
        <w:t>D. Microsoft</w:t>
      </w:r>
    </w:p>
    <w:p>
      <w:r>
        <w:t>answer: C. IBM</w:t>
      </w:r>
    </w:p>
    <w:p/>
    <w:p>
      <w:pPr>
        <w:pStyle w:val="Heading2"/>
      </w:pPr>
      <w:r>
        <w:t>Question 7</w:t>
      </w:r>
    </w:p>
    <w:p>
      <w:r>
        <w:t>questionType: MCQ</w:t>
      </w:r>
    </w:p>
    <w:p>
      <w:r>
        <w:t>question: What is the example of an open AI model mentioned in the text?</w:t>
      </w:r>
    </w:p>
    <w:p>
      <w:r>
        <w:t>options:</w:t>
      </w:r>
    </w:p>
    <w:p>
      <w:pPr>
        <w:pStyle w:val="ListBullet"/>
      </w:pPr>
      <w:r>
        <w:t>A. Llama model</w:t>
      </w:r>
    </w:p>
    <w:p>
      <w:pPr>
        <w:pStyle w:val="ListBullet"/>
      </w:pPr>
      <w:r>
        <w:t>B. GPT-4</w:t>
      </w:r>
    </w:p>
    <w:p>
      <w:pPr>
        <w:pStyle w:val="ListBullet"/>
      </w:pPr>
      <w:r>
        <w:t>C. RoBERTa</w:t>
      </w:r>
    </w:p>
    <w:p>
      <w:pPr>
        <w:pStyle w:val="ListBullet"/>
      </w:pPr>
      <w:r>
        <w:t>D. BERT</w:t>
      </w:r>
    </w:p>
    <w:p>
      <w:r>
        <w:t>answer: B. GPT-4</w:t>
      </w:r>
    </w:p>
    <w:p/>
    <w:p>
      <w:pPr>
        <w:pStyle w:val="Heading2"/>
      </w:pPr>
      <w:r>
        <w:t>Question 8</w:t>
      </w:r>
    </w:p>
    <w:p>
      <w:r>
        <w:t>questionType: MCQ</w:t>
      </w:r>
    </w:p>
    <w:p>
      <w:r>
        <w:t>question: What does LLM stand for?</w:t>
      </w:r>
    </w:p>
    <w:p>
      <w:r>
        <w:t>options:</w:t>
      </w:r>
    </w:p>
    <w:p>
      <w:pPr>
        <w:pStyle w:val="ListBullet"/>
      </w:pPr>
      <w:r>
        <w:t>A. Language Learning Machine</w:t>
      </w:r>
    </w:p>
    <w:p>
      <w:pPr>
        <w:pStyle w:val="ListBullet"/>
      </w:pPr>
      <w:r>
        <w:t>B. Large Language Model</w:t>
      </w:r>
    </w:p>
    <w:p>
      <w:pPr>
        <w:pStyle w:val="ListBullet"/>
      </w:pPr>
      <w:r>
        <w:t>C. Longitudinal Linguistic Model</w:t>
      </w:r>
    </w:p>
    <w:p>
      <w:pPr>
        <w:pStyle w:val="ListBullet"/>
      </w:pPr>
      <w:r>
        <w:t>D. Limited Lexical Manipulator</w:t>
      </w:r>
    </w:p>
    <w:p>
      <w:r>
        <w:t>answer: B. Large Language Model</w:t>
      </w:r>
    </w:p>
    <w:p/>
    <w:p>
      <w:pPr>
        <w:pStyle w:val="Heading2"/>
      </w:pPr>
      <w:r>
        <w:t>Question 9</w:t>
      </w:r>
    </w:p>
    <w:p>
      <w:r>
        <w:t>questionType: LONG ANSWER</w:t>
      </w:r>
    </w:p>
    <w:p>
      <w:r>
        <w:t>question: Describe the training process of LLMs and how they generate text autonomously.</w:t>
      </w:r>
    </w:p>
    <w:p>
      <w:r>
        <w:t>answerType: Elaborate on the training involving a massive corpus of text, probabilistic prediction of next word based on context, embeddings, and self-supervised learning leading to coherent language generation.</w:t>
      </w:r>
    </w:p>
    <w:p/>
    <w:p>
      <w:pPr>
        <w:pStyle w:val="Heading2"/>
      </w:pPr>
      <w:r>
        <w:t>Question 10</w:t>
      </w:r>
    </w:p>
    <w:p>
      <w:r>
        <w:t>questionType: LONG ANSWER</w:t>
      </w:r>
    </w:p>
    <w:p>
      <w:r>
        <w:t>question: Explain some of the applications of LLMs in different fields and industries.</w:t>
      </w:r>
    </w:p>
    <w:p>
      <w:r>
        <w:t>answerType: Cover various applications such as text generation, content summarization, AI assistants, code generation, sentiment analysis, language translation, and their impact on industries like finance, healthcare, and academia.</w:t>
      </w:r>
    </w:p>
    <w:p/>
    <w:p>
      <w:pPr>
        <w:pStyle w:val="Heading2"/>
      </w:pPr>
      <w:r>
        <w:t>Question 11</w:t>
      </w:r>
    </w:p>
    <w:p>
      <w:r>
        <w:t>questionType: APPLICATION BASED</w:t>
      </w:r>
    </w:p>
    <w:p>
      <w:r>
        <w:t>question: Discuss how LLMs can streamline processes and improve customer experience in the healthcare industry.</w:t>
      </w:r>
    </w:p>
    <w:p>
      <w:r>
        <w:t>answerType: Provide examples of how LLMs are transforming healthcare processes, enhancing customer care, and enabling data-driven decision-making.</w:t>
      </w:r>
    </w:p>
    <w:p/>
    <w:p>
      <w:pPr>
        <w:pStyle w:val="Heading2"/>
      </w:pPr>
      <w:r>
        <w:t>Question 12</w:t>
      </w:r>
    </w:p>
    <w:p>
      <w:r>
        <w:t>questionType: APPLICATION BASED</w:t>
      </w:r>
    </w:p>
    <w:p>
      <w:r>
        <w:t>question: Create a hypothetical scenario where an organization implements LLMs to automate content creation and increase efficiency in customer service.</w:t>
      </w:r>
    </w:p>
    <w:p>
      <w:r>
        <w:t>answerType: Imagine a situation where LLMs are integrated into the organization's content creation workflow and customer service systems, leading to improved efficiency and customer satisfaction.</w:t>
      </w:r>
    </w:p>
    <w:p/>
    <w:p>
      <w:pPr>
        <w:pStyle w:val="Heading2"/>
      </w:pPr>
      <w:r>
        <w:t>Question 1</w:t>
      </w:r>
    </w:p>
    <w:p>
      <w:r>
        <w:t>questionType: TRUE-FALSE</w:t>
      </w:r>
    </w:p>
    <w:p>
      <w:r>
        <w:t>question: BTS debuted in 2013 with a single album called 2 Cool 4 Skool.</w:t>
      </w:r>
    </w:p>
    <w:p>
      <w:r>
        <w:t>answerType: TRUE</w:t>
      </w:r>
    </w:p>
    <w:p/>
    <w:p>
      <w:pPr>
        <w:pStyle w:val="Heading2"/>
      </w:pPr>
      <w:r>
        <w:t>Question 2</w:t>
      </w:r>
    </w:p>
    <w:p>
      <w:r>
        <w:t>questionType: TRUE-FALSE</w:t>
      </w:r>
    </w:p>
    <w:p>
      <w:r>
        <w:t>question: BTS first sold one million copies of a studio album in South Korea with their album Wings.</w:t>
      </w:r>
    </w:p>
    <w:p>
      <w:r>
        <w:t>answerType: TRUE</w:t>
      </w:r>
    </w:p>
    <w:p/>
    <w:p>
      <w:pPr>
        <w:pStyle w:val="Heading2"/>
      </w:pPr>
      <w:r>
        <w:t>Question 3</w:t>
      </w:r>
    </w:p>
    <w:p>
      <w:r>
        <w:t>questionType: TRUE-FALSE</w:t>
      </w:r>
    </w:p>
    <w:p>
      <w:r>
        <w:t>question: BTS was the first Korean ensemble to receive a Gold certification from the Recording Industry Association of America (RIAA) for their single ''Mic Drop''.</w:t>
      </w:r>
    </w:p>
    <w:p>
      <w:r>
        <w:t>answerType: TRUE</w:t>
      </w:r>
    </w:p>
    <w:p/>
    <w:p>
      <w:pPr>
        <w:pStyle w:val="Heading2"/>
      </w:pPr>
      <w:r>
        <w:t>Question 4</w:t>
      </w:r>
    </w:p>
    <w:p>
      <w:r>
        <w:t>questionType: TRUE-FALSE</w:t>
      </w:r>
    </w:p>
    <w:p>
      <w:r>
        <w:t>question: BTS became the first all-South Korean act to reach number one on the Billboard Hot 100 and Billboard Global 200 with their Grammy-nominated single ''Dynamite''.</w:t>
      </w:r>
    </w:p>
    <w:p>
      <w:r>
        <w:t>answerType: TRUE</w:t>
      </w:r>
    </w:p>
    <w:p/>
    <w:p>
      <w:pPr>
        <w:pStyle w:val="Heading2"/>
      </w:pPr>
      <w:r>
        <w:t>Question 5</w:t>
      </w:r>
    </w:p>
    <w:p>
      <w:r>
        <w:t>questionType: TRUE-FALSE</w:t>
      </w:r>
    </w:p>
    <w:p>
      <w:r>
        <w:t>question: BTS is the best-selling musical act in South Korean history according to Circle Chart, having sold over 40 million albums.</w:t>
      </w:r>
    </w:p>
    <w:p>
      <w:r>
        <w:t>answerType: TRUE</w:t>
      </w:r>
    </w:p>
    <w:p/>
    <w:p>
      <w:pPr>
        <w:pStyle w:val="Heading2"/>
      </w:pPr>
      <w:r>
        <w:t>Question 6</w:t>
      </w:r>
    </w:p>
    <w:p>
      <w:r>
        <w:t>questionType: MCQ</w:t>
      </w:r>
    </w:p>
    <w:p>
      <w:r>
        <w:t>question: Which member of BTS is known as the oldest member?</w:t>
      </w:r>
    </w:p>
    <w:p>
      <w:r>
        <w:t>options:</w:t>
      </w:r>
    </w:p>
    <w:p>
      <w:pPr>
        <w:pStyle w:val="ListBullet"/>
      </w:pPr>
      <w:r>
        <w:t>Jin</w:t>
      </w:r>
    </w:p>
    <w:p>
      <w:pPr>
        <w:pStyle w:val="ListBullet"/>
      </w:pPr>
      <w:r>
        <w:t>RM</w:t>
      </w:r>
    </w:p>
    <w:p>
      <w:pPr>
        <w:pStyle w:val="ListBullet"/>
      </w:pPr>
      <w:r>
        <w:t>Suga</w:t>
      </w:r>
    </w:p>
    <w:p>
      <w:r>
        <w:t>answer: Jin</w:t>
      </w:r>
    </w:p>
    <w:p/>
    <w:p>
      <w:pPr>
        <w:pStyle w:val="Heading2"/>
      </w:pPr>
      <w:r>
        <w:t>Question 7</w:t>
      </w:r>
    </w:p>
    <w:p>
      <w:r>
        <w:t>questionType: MCQ</w:t>
      </w:r>
    </w:p>
    <w:p>
      <w:r>
        <w:t>question: Which country was BTS known as Bōdan Shōnendan?</w:t>
      </w:r>
    </w:p>
    <w:p>
      <w:r>
        <w:t>options:</w:t>
      </w:r>
    </w:p>
    <w:p>
      <w:pPr>
        <w:pStyle w:val="ListBullet"/>
      </w:pPr>
      <w:r>
        <w:t>Japan</w:t>
      </w:r>
    </w:p>
    <w:p>
      <w:pPr>
        <w:pStyle w:val="ListBullet"/>
      </w:pPr>
      <w:r>
        <w:t>South Korea</w:t>
      </w:r>
    </w:p>
    <w:p>
      <w:pPr>
        <w:pStyle w:val="ListBullet"/>
      </w:pPr>
      <w:r>
        <w:t>United States</w:t>
      </w:r>
    </w:p>
    <w:p>
      <w:r>
        <w:t>answer: Japan</w:t>
      </w:r>
    </w:p>
    <w:p/>
    <w:p>
      <w:pPr>
        <w:pStyle w:val="Heading2"/>
      </w:pPr>
      <w:r>
        <w:t>Question 8</w:t>
      </w:r>
    </w:p>
    <w:p>
      <w:r>
        <w:t>questionType: MCQ</w:t>
      </w:r>
    </w:p>
    <w:p>
      <w:r>
        <w:t>question: What was the theme of BTS's album ''Beautiful Moment in Life : Pt. 1''?</w:t>
      </w:r>
    </w:p>
    <w:p>
      <w:r>
        <w:t>options:</w:t>
      </w:r>
    </w:p>
    <w:p>
      <w:pPr>
        <w:pStyle w:val="ListBullet"/>
      </w:pPr>
      <w:r>
        <w:t>Youth</w:t>
      </w:r>
    </w:p>
    <w:p>
      <w:pPr>
        <w:pStyle w:val="ListBullet"/>
      </w:pPr>
      <w:r>
        <w:t>Love</w:t>
      </w:r>
    </w:p>
    <w:p>
      <w:pPr>
        <w:pStyle w:val="ListBullet"/>
      </w:pPr>
      <w:r>
        <w:t>Success</w:t>
      </w:r>
    </w:p>
    <w:p>
      <w:r>
        <w:t>answer: Youth</w:t>
      </w:r>
    </w:p>
    <w:p/>
    <w:p>
      <w:pPr>
        <w:pStyle w:val="Heading2"/>
      </w:pPr>
      <w:r>
        <w:t>Question 9</w:t>
      </w:r>
    </w:p>
    <w:p>
      <w:r>
        <w:t>questionType: LONG ANSWER</w:t>
      </w:r>
    </w:p>
    <w:p>
      <w:r>
        <w:t>question: Discuss the significance of BTS breaking Justin Timberlake's record as the fastest act to earn four US number-one singles since 2006.</w:t>
      </w:r>
    </w:p>
    <w:p>
      <w:r>
        <w:t>answer: The significance of BTS breaking Justin Timberlake's record showcases their immense popularity and success in the global music market. By achieving this feat, BTS solidified their position as a powerhouse in the music industry, drawing attention to their ability to connect with audiences worldwide. This achievement not only highlights their musical talent but also their strong fan base and influence.</w:t>
      </w:r>
    </w:p>
    <w:p/>
    <w:p>
      <w:pPr>
        <w:pStyle w:val="Heading2"/>
      </w:pPr>
      <w:r>
        <w:t>Question 10</w:t>
      </w:r>
    </w:p>
    <w:p>
      <w:r>
        <w:t>questionType: APPLICATION BASED</w:t>
      </w:r>
    </w:p>
    <w:p>
      <w:r>
        <w:t>question: Explain how BTS used their music and platform to address social issues like mental health and self-love.</w:t>
      </w:r>
    </w:p>
    <w:p>
      <w:r>
        <w:t>answer: BTS used their music and platform to address social issues by incorporating themes of mental health, self-love, and coming of age in their lyrics. They have openly discussed topics like anxiety, struggles faced by youth, and the importance of self-acceptance in their songs. Additionally, BTS has actively participated in campaigns with organizations like UNICEF to promote love and anti-violence initiatives. Through their music and advocacy, BTS has been able to connect with fans on a deeper level and spread messages of positivity and empowerment.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